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223EC" w14:textId="77777777" w:rsidR="008A79E9" w:rsidRDefault="00000000">
      <w:pPr>
        <w:pStyle w:val="Title"/>
      </w:pPr>
      <w:r>
        <w:t>Linux Basics Assignment</w:t>
      </w:r>
    </w:p>
    <w:p w14:paraId="1CCA1F5C" w14:textId="77777777" w:rsidR="003B121F" w:rsidRDefault="00000000" w:rsidP="003B121F">
      <w:pPr>
        <w:pStyle w:val="Heading1"/>
        <w:numPr>
          <w:ilvl w:val="0"/>
          <w:numId w:val="10"/>
        </w:numPr>
      </w:pPr>
      <w:r>
        <w:t>Creating and Renaming Files/Directories</w:t>
      </w:r>
    </w:p>
    <w:p w14:paraId="77645AA4" w14:textId="178032FE" w:rsidR="008A79E9" w:rsidRDefault="003B121F" w:rsidP="003B121F">
      <w:pPr>
        <w:pStyle w:val="Heading1"/>
      </w:pPr>
      <w:r w:rsidRPr="003B121F">
        <w:drawing>
          <wp:inline distT="0" distB="0" distL="0" distR="0" wp14:anchorId="2C30FCA9" wp14:editId="731CF6E6">
            <wp:extent cx="5486400" cy="3035300"/>
            <wp:effectExtent l="0" t="0" r="0" b="0"/>
            <wp:docPr id="2013355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559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5FF634C5" w14:textId="77777777" w:rsidR="008A79E9" w:rsidRDefault="00000000">
      <w:r>
        <w:t>Explanation:</w:t>
      </w:r>
      <w:r>
        <w:br/>
        <w:t>- mkdir is used to create directories.</w:t>
      </w:r>
      <w:r>
        <w:br/>
        <w:t>- touch is used to create an empty file.</w:t>
      </w:r>
      <w:r>
        <w:br/>
        <w:t>- mv renames or moves files.</w:t>
      </w:r>
      <w:r>
        <w:br/>
      </w:r>
    </w:p>
    <w:p w14:paraId="035358B0" w14:textId="77777777" w:rsidR="008A79E9" w:rsidRDefault="00000000">
      <w:pPr>
        <w:pStyle w:val="Heading1"/>
      </w:pPr>
      <w:r>
        <w:lastRenderedPageBreak/>
        <w:t>2. Viewing File Contents</w:t>
      </w:r>
    </w:p>
    <w:p w14:paraId="40392BE7" w14:textId="77777777" w:rsidR="003B121F" w:rsidRDefault="003B121F">
      <w:r w:rsidRPr="003B121F">
        <w:drawing>
          <wp:inline distT="0" distB="0" distL="0" distR="0" wp14:anchorId="691C96AD" wp14:editId="26097966">
            <wp:extent cx="5486400" cy="3035300"/>
            <wp:effectExtent l="0" t="0" r="0" b="0"/>
            <wp:docPr id="47254708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47082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19BA" w14:textId="5A3F9E52" w:rsidR="008A79E9" w:rsidRDefault="003B121F">
      <w:r w:rsidRPr="003B121F">
        <w:drawing>
          <wp:inline distT="0" distB="0" distL="0" distR="0" wp14:anchorId="55A99072" wp14:editId="3BDF8C6F">
            <wp:extent cx="5486400" cy="2421255"/>
            <wp:effectExtent l="0" t="0" r="0" b="0"/>
            <wp:docPr id="157498406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84065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13ADBA7C" w14:textId="77777777" w:rsidR="008A79E9" w:rsidRDefault="00000000">
      <w:r>
        <w:t>Explanation:</w:t>
      </w:r>
      <w:r>
        <w:br/>
        <w:t>- cat is used to read file content.</w:t>
      </w:r>
      <w:r>
        <w:br/>
        <w:t>- head and tail show the first and last few lines respectively.</w:t>
      </w:r>
      <w:r>
        <w:br/>
      </w:r>
    </w:p>
    <w:p w14:paraId="0AD7DD39" w14:textId="77777777" w:rsidR="008A79E9" w:rsidRDefault="00000000">
      <w:pPr>
        <w:pStyle w:val="Heading1"/>
      </w:pPr>
      <w:r>
        <w:t>3. Searching for Patterns</w:t>
      </w:r>
    </w:p>
    <w:p w14:paraId="164E93B3" w14:textId="0B12ECA1" w:rsidR="008A79E9" w:rsidRDefault="003B121F">
      <w:r w:rsidRPr="003B121F">
        <w:drawing>
          <wp:inline distT="0" distB="0" distL="0" distR="0" wp14:anchorId="700C93C8" wp14:editId="4A4B094E">
            <wp:extent cx="4534533" cy="533474"/>
            <wp:effectExtent l="0" t="0" r="0" b="0"/>
            <wp:docPr id="93926953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69533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5F84F226" w14:textId="77777777" w:rsidR="008A79E9" w:rsidRDefault="00000000">
      <w:r>
        <w:lastRenderedPageBreak/>
        <w:t>Explanation:</w:t>
      </w:r>
      <w:r>
        <w:br/>
        <w:t>- grep is used to search for patterns in files.</w:t>
      </w:r>
      <w:r>
        <w:br/>
      </w:r>
    </w:p>
    <w:p w14:paraId="0A4A7785" w14:textId="77777777" w:rsidR="008A79E9" w:rsidRDefault="00000000">
      <w:pPr>
        <w:pStyle w:val="Heading1"/>
      </w:pPr>
      <w:r>
        <w:t>4. Zipping and Unzipping</w:t>
      </w:r>
    </w:p>
    <w:p w14:paraId="65D7E961" w14:textId="7EDF81B1" w:rsidR="008A79E9" w:rsidRDefault="00296129">
      <w:r w:rsidRPr="00296129">
        <w:drawing>
          <wp:inline distT="0" distB="0" distL="0" distR="0" wp14:anchorId="5F7F5351" wp14:editId="6D05B162">
            <wp:extent cx="5486400" cy="1191895"/>
            <wp:effectExtent l="0" t="0" r="0" b="8255"/>
            <wp:docPr id="22873222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32221" name="Picture 1" descr="A computer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272113B1" w14:textId="77777777" w:rsidR="008A79E9" w:rsidRDefault="00000000">
      <w:r>
        <w:t>Explanation:</w:t>
      </w:r>
      <w:r>
        <w:br/>
        <w:t>- zip -r compresses directories recursively.</w:t>
      </w:r>
      <w:r>
        <w:br/>
        <w:t>- unzip -d extracts to a specific folder.</w:t>
      </w:r>
      <w:r>
        <w:br/>
      </w:r>
    </w:p>
    <w:p w14:paraId="37632247" w14:textId="77777777" w:rsidR="007C13DC" w:rsidRDefault="00000000" w:rsidP="007C13DC">
      <w:pPr>
        <w:pStyle w:val="Heading1"/>
      </w:pPr>
      <w:r>
        <w:t>5. Downloading Fil</w:t>
      </w:r>
      <w:r w:rsidR="007C13DC">
        <w:t>e</w:t>
      </w:r>
    </w:p>
    <w:p w14:paraId="2148C5A2" w14:textId="26CD94E9" w:rsidR="008A79E9" w:rsidRDefault="007C13DC" w:rsidP="007C13DC">
      <w:pPr>
        <w:pStyle w:val="Heading1"/>
      </w:pPr>
      <w:r w:rsidRPr="007C13DC">
        <w:drawing>
          <wp:inline distT="0" distB="0" distL="0" distR="0" wp14:anchorId="37D667D1" wp14:editId="0D517810">
            <wp:extent cx="5486400" cy="746125"/>
            <wp:effectExtent l="0" t="0" r="0" b="0"/>
            <wp:docPr id="182652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269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7FD2936A" w14:textId="77777777" w:rsidR="008A79E9" w:rsidRDefault="00000000">
      <w:r>
        <w:t>Explanation:</w:t>
      </w:r>
      <w:r>
        <w:br/>
        <w:t>- wget is used to download files from the internet using a URL.</w:t>
      </w:r>
      <w:r>
        <w:br/>
      </w:r>
    </w:p>
    <w:p w14:paraId="4C6E5938" w14:textId="77777777" w:rsidR="008A79E9" w:rsidRDefault="00000000">
      <w:pPr>
        <w:pStyle w:val="Heading1"/>
      </w:pPr>
      <w:r>
        <w:t>6. Changing Permissions</w:t>
      </w:r>
    </w:p>
    <w:p w14:paraId="4061A22B" w14:textId="2DD552A0" w:rsidR="008A79E9" w:rsidRDefault="007C13DC">
      <w:r w:rsidRPr="007C13DC">
        <w:drawing>
          <wp:inline distT="0" distB="0" distL="0" distR="0" wp14:anchorId="6BCF8084" wp14:editId="1282313B">
            <wp:extent cx="4058216" cy="495369"/>
            <wp:effectExtent l="0" t="0" r="0" b="0"/>
            <wp:docPr id="141999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99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7C9729E1" w14:textId="77777777" w:rsidR="008A79E9" w:rsidRDefault="00000000">
      <w:r>
        <w:t>Explanation:</w:t>
      </w:r>
      <w:r>
        <w:br/>
        <w:t>- chmod 444 sets read-only permissions for owner, group, and others.</w:t>
      </w:r>
      <w:r>
        <w:br/>
      </w:r>
    </w:p>
    <w:p w14:paraId="4E2E89E9" w14:textId="77777777" w:rsidR="008A79E9" w:rsidRDefault="00000000">
      <w:pPr>
        <w:pStyle w:val="Heading1"/>
      </w:pPr>
      <w:r>
        <w:lastRenderedPageBreak/>
        <w:t>7. Working with Environment Variables</w:t>
      </w:r>
    </w:p>
    <w:p w14:paraId="6A6D7C25" w14:textId="43CB4B0F" w:rsidR="008A79E9" w:rsidRDefault="00296129">
      <w:r w:rsidRPr="00296129">
        <w:drawing>
          <wp:inline distT="0" distB="0" distL="0" distR="0" wp14:anchorId="690B499A" wp14:editId="13386E69">
            <wp:extent cx="5029902" cy="714475"/>
            <wp:effectExtent l="0" t="0" r="0" b="9525"/>
            <wp:docPr id="187643681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36812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054082BE" w14:textId="77777777" w:rsidR="008A79E9" w:rsidRDefault="00000000">
      <w:r>
        <w:t>Explanation:</w:t>
      </w:r>
      <w:r>
        <w:br/>
        <w:t>- export sets environment variables in the current shell session.</w:t>
      </w:r>
      <w:r>
        <w:br/>
      </w:r>
    </w:p>
    <w:p w14:paraId="53DE06EE" w14:textId="2BCF8F36" w:rsidR="008A79E9" w:rsidRDefault="00000000">
      <w:r>
        <w:br/>
      </w:r>
    </w:p>
    <w:sectPr w:rsidR="008A79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8FA57DD"/>
    <w:multiLevelType w:val="hybridMultilevel"/>
    <w:tmpl w:val="7DDE52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264094">
    <w:abstractNumId w:val="8"/>
  </w:num>
  <w:num w:numId="2" w16cid:durableId="432869370">
    <w:abstractNumId w:val="6"/>
  </w:num>
  <w:num w:numId="3" w16cid:durableId="1602298515">
    <w:abstractNumId w:val="5"/>
  </w:num>
  <w:num w:numId="4" w16cid:durableId="2115200054">
    <w:abstractNumId w:val="4"/>
  </w:num>
  <w:num w:numId="5" w16cid:durableId="757554342">
    <w:abstractNumId w:val="7"/>
  </w:num>
  <w:num w:numId="6" w16cid:durableId="1063872011">
    <w:abstractNumId w:val="3"/>
  </w:num>
  <w:num w:numId="7" w16cid:durableId="1647314874">
    <w:abstractNumId w:val="2"/>
  </w:num>
  <w:num w:numId="8" w16cid:durableId="593167898">
    <w:abstractNumId w:val="1"/>
  </w:num>
  <w:num w:numId="9" w16cid:durableId="1590499409">
    <w:abstractNumId w:val="0"/>
  </w:num>
  <w:num w:numId="10" w16cid:durableId="6104294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129"/>
    <w:rsid w:val="0029639D"/>
    <w:rsid w:val="00326F90"/>
    <w:rsid w:val="003B121F"/>
    <w:rsid w:val="0062005E"/>
    <w:rsid w:val="007C13DC"/>
    <w:rsid w:val="007C3163"/>
    <w:rsid w:val="008A79E9"/>
    <w:rsid w:val="008F332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3899DD"/>
  <w14:defaultImageDpi w14:val="300"/>
  <w15:docId w15:val="{51603AD5-9D2A-4A36-A204-E272C4EF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139</Words>
  <Characters>749</Characters>
  <Application>Microsoft Office Word</Application>
  <DocSecurity>0</DocSecurity>
  <Lines>44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Saurabh Kulkarni</cp:lastModifiedBy>
  <cp:revision>3</cp:revision>
  <dcterms:created xsi:type="dcterms:W3CDTF">2013-12-23T23:15:00Z</dcterms:created>
  <dcterms:modified xsi:type="dcterms:W3CDTF">2025-05-21T05:54:00Z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9cdcb6f2-0ccf-4e93-84dd-2501f43613b1</vt:lpwstr>
  </property>
</Properties>
</file>